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FE2C9" w14:textId="77777777" w:rsidR="006662A2" w:rsidRDefault="006662A2" w:rsidP="006662A2">
      <w:pPr>
        <w:jc w:val="center"/>
        <w:rPr>
          <w:b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6B1CDE" wp14:editId="768A20D5">
                <wp:simplePos x="0" y="0"/>
                <wp:positionH relativeFrom="column">
                  <wp:posOffset>4755610</wp:posOffset>
                </wp:positionH>
                <wp:positionV relativeFrom="paragraph">
                  <wp:posOffset>-373958</wp:posOffset>
                </wp:positionV>
                <wp:extent cx="1084997" cy="948519"/>
                <wp:effectExtent l="57150" t="19050" r="77470" b="996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997" cy="9485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EFF42" w14:textId="3BEF4A8E" w:rsidR="006662A2" w:rsidRDefault="006662A2" w:rsidP="006662A2">
                            <w:pPr>
                              <w:jc w:val="center"/>
                            </w:pPr>
                            <w:r>
                              <w:t xml:space="preserve">Logo </w:t>
                            </w:r>
                            <w:proofErr w:type="spellStart"/>
                            <w:r>
                              <w:t>Sekolah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B1CDE" id="Rectangle 2" o:spid="_x0000_s1026" style="position:absolute;left:0;text-align:left;margin-left:374.45pt;margin-top:-29.45pt;width:85.45pt;height:74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49EFF42" w14:textId="3BEF4A8E" w:rsidR="006662A2" w:rsidRDefault="006662A2" w:rsidP="006662A2">
                      <w:pPr>
                        <w:jc w:val="center"/>
                      </w:pPr>
                      <w:r>
                        <w:t xml:space="preserve">Logo </w:t>
                      </w:r>
                      <w:proofErr w:type="spellStart"/>
                      <w:r>
                        <w:t>Sekolah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D7F35" wp14:editId="50A634CF">
                <wp:simplePos x="0" y="0"/>
                <wp:positionH relativeFrom="column">
                  <wp:posOffset>-610737</wp:posOffset>
                </wp:positionH>
                <wp:positionV relativeFrom="paragraph">
                  <wp:posOffset>-382137</wp:posOffset>
                </wp:positionV>
                <wp:extent cx="1084997" cy="948519"/>
                <wp:effectExtent l="57150" t="19050" r="77470" b="996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997" cy="9485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5518B" w14:textId="63AB2197" w:rsidR="006662A2" w:rsidRDefault="006662A2" w:rsidP="006662A2">
                            <w:pPr>
                              <w:jc w:val="center"/>
                            </w:pPr>
                            <w:r>
                              <w:t xml:space="preserve">Logo </w:t>
                            </w:r>
                            <w:proofErr w:type="spellStart"/>
                            <w:r>
                              <w:t>Kabupaten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D7F35" id="Rectangle 1" o:spid="_x0000_s1027" style="position:absolute;left:0;text-align:left;margin-left:-48.1pt;margin-top:-30.1pt;width:85.45pt;height:7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6D5518B" w14:textId="63AB2197" w:rsidR="006662A2" w:rsidRDefault="006662A2" w:rsidP="006662A2">
                      <w:pPr>
                        <w:jc w:val="center"/>
                      </w:pPr>
                      <w:r>
                        <w:t xml:space="preserve">Logo </w:t>
                      </w:r>
                      <w:proofErr w:type="spellStart"/>
                      <w:r>
                        <w:t>Kabupaten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C7942">
        <w:rPr>
          <w:b/>
          <w:sz w:val="24"/>
        </w:rPr>
        <w:t xml:space="preserve">PEMERINTAH DAERAH KABUPATEN </w:t>
      </w:r>
      <w:r>
        <w:rPr>
          <w:b/>
          <w:sz w:val="24"/>
        </w:rPr>
        <w:t>PROBOLINGGO</w:t>
      </w:r>
      <w:r w:rsidR="004C7942">
        <w:rPr>
          <w:b/>
          <w:sz w:val="24"/>
        </w:rPr>
        <w:br/>
      </w:r>
      <w:r w:rsidR="004C7942">
        <w:rPr>
          <w:b/>
        </w:rPr>
        <w:t>DINAS PENDIDIKAN PEMUDA DAN OLAH RAGA</w:t>
      </w:r>
      <w:r w:rsidR="004C7942">
        <w:rPr>
          <w:b/>
        </w:rPr>
        <w:br/>
      </w:r>
      <w:r>
        <w:rPr>
          <w:b/>
        </w:rPr>
        <w:t xml:space="preserve">&lt;Nama </w:t>
      </w:r>
      <w:proofErr w:type="spellStart"/>
      <w:r>
        <w:rPr>
          <w:b/>
        </w:rPr>
        <w:t>Sekolah</w:t>
      </w:r>
      <w:proofErr w:type="spellEnd"/>
      <w:r>
        <w:rPr>
          <w:b/>
        </w:rPr>
        <w:t>&gt;</w:t>
      </w:r>
      <w:r w:rsidR="004C7942">
        <w:rPr>
          <w:b/>
        </w:rPr>
        <w:t xml:space="preserve"> </w:t>
      </w:r>
      <w:proofErr w:type="spellStart"/>
      <w:r>
        <w:rPr>
          <w:b/>
        </w:rPr>
        <w:t>Darul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Lughah</w:t>
      </w:r>
      <w:proofErr w:type="spellEnd"/>
      <w:r>
        <w:rPr>
          <w:b/>
        </w:rPr>
        <w:t xml:space="preserve"> Wal </w:t>
      </w:r>
      <w:proofErr w:type="spellStart"/>
      <w:r>
        <w:rPr>
          <w:b/>
        </w:rPr>
        <w:t>Karomah</w:t>
      </w:r>
      <w:proofErr w:type="spellEnd"/>
    </w:p>
    <w:p w14:paraId="60428F43" w14:textId="0D6A962D" w:rsidR="006662A2" w:rsidRDefault="004C7942" w:rsidP="006662A2">
      <w:pPr>
        <w:spacing w:line="240" w:lineRule="auto"/>
        <w:jc w:val="center"/>
      </w:pPr>
      <w:r>
        <w:rPr>
          <w:b/>
        </w:rPr>
        <w:br/>
      </w:r>
      <w:r>
        <w:t xml:space="preserve">Jl. </w:t>
      </w:r>
      <w:proofErr w:type="spellStart"/>
      <w:r w:rsidR="006662A2">
        <w:t>Madyen</w:t>
      </w:r>
      <w:proofErr w:type="spellEnd"/>
      <w:r w:rsidR="006662A2">
        <w:t xml:space="preserve"> </w:t>
      </w:r>
      <w:proofErr w:type="spellStart"/>
      <w:r w:rsidR="006662A2">
        <w:t>Panjaitan</w:t>
      </w:r>
      <w:proofErr w:type="spellEnd"/>
      <w:r w:rsidR="006662A2">
        <w:t xml:space="preserve"> No.12</w:t>
      </w:r>
      <w:r>
        <w:t xml:space="preserve">, </w:t>
      </w:r>
      <w:proofErr w:type="spellStart"/>
      <w:r w:rsidR="006662A2">
        <w:t>Kel.Sidomukti</w:t>
      </w:r>
      <w:proofErr w:type="spellEnd"/>
      <w:r w:rsidR="006662A2">
        <w:t xml:space="preserve"> </w:t>
      </w:r>
      <w:proofErr w:type="spellStart"/>
      <w:proofErr w:type="gramStart"/>
      <w:r w:rsidR="006662A2">
        <w:t>Kec,Kraksaan</w:t>
      </w:r>
      <w:proofErr w:type="spellEnd"/>
      <w:proofErr w:type="gramEnd"/>
      <w:r>
        <w:t xml:space="preserve">, </w:t>
      </w:r>
      <w:proofErr w:type="spellStart"/>
      <w:r>
        <w:t>Kab.</w:t>
      </w:r>
      <w:r w:rsidR="006662A2">
        <w:t>Probolinggo</w:t>
      </w:r>
      <w:proofErr w:type="spellEnd"/>
      <w:r>
        <w:t xml:space="preserve">, </w:t>
      </w:r>
    </w:p>
    <w:p w14:paraId="60CA4A8A" w14:textId="075971AC" w:rsidR="006662A2" w:rsidRDefault="006662A2" w:rsidP="006662A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C6AD9" wp14:editId="2F4DC367">
                <wp:simplePos x="0" y="0"/>
                <wp:positionH relativeFrom="column">
                  <wp:posOffset>-644858</wp:posOffset>
                </wp:positionH>
                <wp:positionV relativeFrom="paragraph">
                  <wp:posOffset>487993</wp:posOffset>
                </wp:positionV>
                <wp:extent cx="691941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9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D0680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8pt,38.4pt" to="494.0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" strokecolor="black [3040]"/>
            </w:pict>
          </mc:Fallback>
        </mc:AlternateContent>
      </w:r>
      <w:proofErr w:type="spellStart"/>
      <w:r w:rsidR="004C7942">
        <w:t>Kode</w:t>
      </w:r>
      <w:proofErr w:type="spellEnd"/>
      <w:r w:rsidR="004C7942">
        <w:t xml:space="preserve"> Pos: </w:t>
      </w:r>
      <w:r>
        <w:t>67282</w:t>
      </w:r>
      <w:r w:rsidR="004C7942">
        <w:br/>
        <w:t xml:space="preserve">NPSN: </w:t>
      </w:r>
      <w:r>
        <w:t>…………</w:t>
      </w:r>
      <w:r w:rsidR="004C7942">
        <w:t xml:space="preserve">  </w:t>
      </w:r>
      <w:r>
        <w:t xml:space="preserve"> </w:t>
      </w:r>
      <w:r w:rsidR="004C7942">
        <w:t xml:space="preserve">NIS: </w:t>
      </w:r>
      <w:r>
        <w:t>……………</w:t>
      </w:r>
      <w:r w:rsidR="004C7942">
        <w:t xml:space="preserve">  </w:t>
      </w:r>
      <w:r>
        <w:t xml:space="preserve"> </w:t>
      </w:r>
      <w:r w:rsidR="004C7942">
        <w:t xml:space="preserve">NSS: </w:t>
      </w:r>
      <w:r>
        <w:t>…………….</w:t>
      </w:r>
      <w:r w:rsidR="004C7942">
        <w:br/>
      </w:r>
    </w:p>
    <w:p w14:paraId="033B216E" w14:textId="77777777" w:rsidR="007077D1" w:rsidRDefault="007077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2142"/>
        <w:gridCol w:w="4245"/>
      </w:tblGrid>
      <w:tr w:rsidR="007077D1" w14:paraId="72424855" w14:textId="77777777">
        <w:tc>
          <w:tcPr>
            <w:tcW w:w="2160" w:type="dxa"/>
          </w:tcPr>
          <w:p w14:paraId="0E7E22ED" w14:textId="77777777" w:rsidR="007077D1" w:rsidRDefault="004C7942">
            <w:r>
              <w:t>Nomor :</w:t>
            </w:r>
          </w:p>
        </w:tc>
        <w:tc>
          <w:tcPr>
            <w:tcW w:w="2160" w:type="dxa"/>
          </w:tcPr>
          <w:p w14:paraId="180E86CA" w14:textId="77777777" w:rsidR="007077D1" w:rsidRDefault="007077D1"/>
        </w:tc>
        <w:tc>
          <w:tcPr>
            <w:tcW w:w="4320" w:type="dxa"/>
          </w:tcPr>
          <w:p w14:paraId="0055AFB4" w14:textId="1E12173A" w:rsidR="007077D1" w:rsidRDefault="006662A2">
            <w:proofErr w:type="spellStart"/>
            <w:r>
              <w:t>Kraksaan</w:t>
            </w:r>
            <w:proofErr w:type="spellEnd"/>
            <w:r w:rsidR="004C7942">
              <w:t>, &lt;</w:t>
            </w:r>
            <w:proofErr w:type="spellStart"/>
            <w:r w:rsidR="004C7942">
              <w:t>Tanggal</w:t>
            </w:r>
            <w:proofErr w:type="spellEnd"/>
            <w:r w:rsidR="004C7942">
              <w:t xml:space="preserve"> Surat&gt;</w:t>
            </w:r>
          </w:p>
        </w:tc>
      </w:tr>
      <w:tr w:rsidR="007077D1" w14:paraId="5AF48A67" w14:textId="77777777">
        <w:tc>
          <w:tcPr>
            <w:tcW w:w="2160" w:type="dxa"/>
          </w:tcPr>
          <w:p w14:paraId="73DDCAB5" w14:textId="77777777" w:rsidR="007077D1" w:rsidRDefault="004C7942">
            <w:r>
              <w:t>Lampiran :</w:t>
            </w:r>
          </w:p>
        </w:tc>
        <w:tc>
          <w:tcPr>
            <w:tcW w:w="2160" w:type="dxa"/>
          </w:tcPr>
          <w:p w14:paraId="1EB66449" w14:textId="77777777" w:rsidR="007077D1" w:rsidRDefault="007077D1"/>
        </w:tc>
        <w:tc>
          <w:tcPr>
            <w:tcW w:w="4320" w:type="dxa"/>
          </w:tcPr>
          <w:p w14:paraId="563218F6" w14:textId="77777777" w:rsidR="007077D1" w:rsidRDefault="004C7942">
            <w:r>
              <w:t>Kepada Yth.</w:t>
            </w:r>
          </w:p>
        </w:tc>
      </w:tr>
      <w:tr w:rsidR="007077D1" w14:paraId="19D2CEEA" w14:textId="77777777">
        <w:tc>
          <w:tcPr>
            <w:tcW w:w="2160" w:type="dxa"/>
          </w:tcPr>
          <w:p w14:paraId="726E86FA" w14:textId="77777777" w:rsidR="007077D1" w:rsidRDefault="004C7942">
            <w:r>
              <w:t>Hal :</w:t>
            </w:r>
          </w:p>
        </w:tc>
        <w:tc>
          <w:tcPr>
            <w:tcW w:w="2160" w:type="dxa"/>
          </w:tcPr>
          <w:p w14:paraId="153D24CD" w14:textId="7D9D04CA" w:rsidR="007077D1" w:rsidRDefault="004C7942">
            <w:proofErr w:type="spellStart"/>
            <w:r>
              <w:t>Pemanggilan</w:t>
            </w:r>
            <w:proofErr w:type="spellEnd"/>
          </w:p>
        </w:tc>
        <w:tc>
          <w:tcPr>
            <w:tcW w:w="4320" w:type="dxa"/>
          </w:tcPr>
          <w:p w14:paraId="65B9893D" w14:textId="77777777" w:rsidR="007077D1" w:rsidRDefault="004C7942">
            <w:r>
              <w:t>Bapak/Ibu Wali murid dari &lt;Nama Santri&gt;</w:t>
            </w:r>
          </w:p>
        </w:tc>
      </w:tr>
    </w:tbl>
    <w:p w14:paraId="4758B41C" w14:textId="77777777" w:rsidR="007077D1" w:rsidRDefault="007077D1">
      <w:bookmarkStart w:id="0" w:name="_GoBack"/>
      <w:bookmarkEnd w:id="0"/>
    </w:p>
    <w:p w14:paraId="31026C7E" w14:textId="77777777" w:rsidR="007077D1" w:rsidRDefault="004C7942">
      <w:r>
        <w:t>Dengan hormat,</w:t>
      </w:r>
    </w:p>
    <w:p w14:paraId="4508DAD7" w14:textId="77777777" w:rsidR="007077D1" w:rsidRDefault="004C7942">
      <w:r>
        <w:t>Sehubungan dengan adanya permasalahan yang harus diselesaikan bers</w:t>
      </w:r>
      <w:r>
        <w:t>ama, maka dengan ini kami mengharapkan kehadiran Bapak/Ibu Wali murid pada:</w:t>
      </w:r>
    </w:p>
    <w:p w14:paraId="7FC0455D" w14:textId="11FC9335" w:rsidR="007077D1" w:rsidRDefault="004C7942">
      <w:pPr>
        <w:ind w:left="432"/>
      </w:pPr>
      <w:r>
        <w:rPr>
          <w:b/>
        </w:rPr>
        <w:t>Hari/</w:t>
      </w:r>
      <w:proofErr w:type="spellStart"/>
      <w:r>
        <w:rPr>
          <w:b/>
        </w:rPr>
        <w:t>Tanggal</w:t>
      </w:r>
      <w:proofErr w:type="spellEnd"/>
      <w:r w:rsidR="006662A2">
        <w:tab/>
      </w:r>
      <w:r>
        <w:t xml:space="preserve">: &lt;Hari, </w:t>
      </w:r>
      <w:proofErr w:type="spellStart"/>
      <w:r>
        <w:t>Tanggal</w:t>
      </w:r>
      <w:proofErr w:type="spellEnd"/>
      <w:r>
        <w:t>&gt;</w:t>
      </w:r>
      <w:r>
        <w:br/>
      </w:r>
      <w:r>
        <w:rPr>
          <w:b/>
        </w:rPr>
        <w:t>Waktu</w:t>
      </w:r>
      <w:r>
        <w:t xml:space="preserve"> </w:t>
      </w:r>
      <w:r w:rsidR="006662A2">
        <w:tab/>
      </w:r>
      <w:r w:rsidR="006662A2">
        <w:tab/>
      </w:r>
      <w:r>
        <w:t>: &lt;Jam&gt; WIB</w:t>
      </w:r>
      <w:r>
        <w:br/>
      </w:r>
      <w:proofErr w:type="spellStart"/>
      <w:r>
        <w:rPr>
          <w:b/>
        </w:rPr>
        <w:t>Tempat</w:t>
      </w:r>
      <w:proofErr w:type="spellEnd"/>
      <w:r w:rsidR="006662A2">
        <w:tab/>
      </w:r>
      <w:r w:rsidR="006662A2">
        <w:tab/>
      </w:r>
      <w:r>
        <w:t>: &lt;</w:t>
      </w:r>
      <w:proofErr w:type="spellStart"/>
      <w:r>
        <w:t>Tempat</w:t>
      </w:r>
      <w:proofErr w:type="spellEnd"/>
      <w:r>
        <w:t>&gt;</w:t>
      </w:r>
    </w:p>
    <w:p w14:paraId="0E320A22" w14:textId="77777777" w:rsidR="007077D1" w:rsidRDefault="004C7942">
      <w:r>
        <w:t>Mengingat pentingnya hal tersebut maka kami mengharapkan Bapak/Ibu untuk datang tepat pada waktu yang telah diten</w:t>
      </w:r>
      <w:r>
        <w:t>tukan.</w:t>
      </w:r>
    </w:p>
    <w:p w14:paraId="2126730D" w14:textId="366ADF84" w:rsidR="007077D1" w:rsidRDefault="004C7942" w:rsidP="006662A2">
      <w:r>
        <w:t xml:space="preserve">Demikian surat panggilan ini kami sampaikan, atas perhatian Bapak/Ibu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5B188B2B" w14:textId="33350C54" w:rsidR="007077D1" w:rsidRDefault="004C7942">
      <w:r>
        <w:t xml:space="preserve">Waka </w:t>
      </w:r>
      <w:proofErr w:type="spellStart"/>
      <w:r>
        <w:t>Kesiswaan</w:t>
      </w:r>
      <w:proofErr w:type="spellEnd"/>
      <w:r>
        <w:t xml:space="preserve">                                        </w:t>
      </w:r>
      <w:r w:rsidR="006662A2">
        <w:tab/>
      </w:r>
      <w:r w:rsidR="006662A2">
        <w:tab/>
      </w:r>
      <w:r w:rsidR="006662A2">
        <w:tab/>
      </w:r>
      <w:r w:rsidR="006662A2">
        <w:tab/>
      </w:r>
      <w:proofErr w:type="spellStart"/>
      <w:r>
        <w:t>Wali</w:t>
      </w:r>
      <w:proofErr w:type="spellEnd"/>
      <w:r>
        <w:t xml:space="preserve"> Kelas</w:t>
      </w:r>
    </w:p>
    <w:p w14:paraId="579FDB78" w14:textId="77777777" w:rsidR="007077D1" w:rsidRDefault="004C7942">
      <w:r>
        <w:br/>
      </w:r>
      <w:r>
        <w:br/>
      </w:r>
    </w:p>
    <w:p w14:paraId="2AB3652F" w14:textId="2EB0F8FE" w:rsidR="007077D1" w:rsidRDefault="006662A2">
      <w:r>
        <w:rPr>
          <w:b/>
        </w:rPr>
        <w:t>(……………………………….)</w:t>
      </w:r>
      <w:r w:rsidR="004C7942">
        <w:rPr>
          <w:b/>
        </w:rPr>
        <w:tab/>
      </w:r>
      <w:r w:rsidR="004C7942">
        <w:rPr>
          <w:b/>
        </w:rPr>
        <w:tab/>
      </w:r>
      <w:r w:rsidR="004C7942">
        <w:rPr>
          <w:b/>
        </w:rPr>
        <w:tab/>
      </w:r>
      <w:r w:rsidR="004C7942">
        <w:rPr>
          <w:b/>
        </w:rPr>
        <w:tab/>
      </w:r>
      <w:r w:rsidR="004C7942">
        <w:rPr>
          <w:b/>
        </w:rPr>
        <w:tab/>
      </w:r>
      <w:r>
        <w:rPr>
          <w:b/>
        </w:rPr>
        <w:t>(……………………………….)</w:t>
      </w:r>
    </w:p>
    <w:p w14:paraId="3F3D86B4" w14:textId="74C79091" w:rsidR="007077D1" w:rsidRDefault="004C7942" w:rsidP="006662A2">
      <w:r>
        <w:t xml:space="preserve">NIP: </w:t>
      </w:r>
      <w:r w:rsidR="006662A2">
        <w:t>………………………….</w:t>
      </w:r>
      <w:r w:rsidR="006662A2">
        <w:tab/>
      </w:r>
      <w:r w:rsidR="006662A2">
        <w:tab/>
      </w:r>
      <w:r w:rsidR="006662A2">
        <w:tab/>
      </w:r>
      <w:r w:rsidR="006662A2">
        <w:tab/>
      </w:r>
      <w:r w:rsidR="006662A2">
        <w:tab/>
      </w:r>
      <w:r w:rsidR="006662A2">
        <w:tab/>
      </w:r>
      <w:r w:rsidR="006662A2">
        <w:t>NIP: ………………………….</w:t>
      </w:r>
    </w:p>
    <w:p w14:paraId="0F446DFF" w14:textId="2701F42D" w:rsidR="006662A2" w:rsidRDefault="004C7942" w:rsidP="006662A2">
      <w:pPr>
        <w:jc w:val="center"/>
      </w:pPr>
      <w:r>
        <w:br/>
      </w:r>
      <w:r>
        <w:t>Mengetahui,</w:t>
      </w:r>
      <w:r>
        <w:br/>
        <w:t>Kepala Sekolah</w:t>
      </w:r>
      <w:r>
        <w:br/>
      </w:r>
    </w:p>
    <w:p w14:paraId="36657DEF" w14:textId="11013299" w:rsidR="007077D1" w:rsidRDefault="004C7942">
      <w:pPr>
        <w:jc w:val="center"/>
        <w:rPr>
          <w:b/>
          <w:bCs/>
        </w:rPr>
      </w:pPr>
      <w:r>
        <w:br/>
      </w:r>
      <w:r w:rsidR="006662A2">
        <w:rPr>
          <w:b/>
          <w:bCs/>
        </w:rPr>
        <w:t>(…………………………………)</w:t>
      </w:r>
    </w:p>
    <w:p w14:paraId="75FEDFA9" w14:textId="57A0CEA8" w:rsidR="006662A2" w:rsidRPr="006662A2" w:rsidRDefault="006662A2" w:rsidP="006662A2">
      <w:pPr>
        <w:ind w:left="2970"/>
      </w:pPr>
      <w:r>
        <w:t>NIP: ………………………….</w:t>
      </w:r>
    </w:p>
    <w:sectPr w:rsidR="006662A2" w:rsidRPr="006662A2" w:rsidSect="006662A2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7942"/>
    <w:rsid w:val="006662A2"/>
    <w:rsid w:val="007077D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DA6003"/>
  <w14:defaultImageDpi w14:val="300"/>
  <w15:docId w15:val="{F1FC6823-6AD3-415E-B0FF-85B27E90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956A05-3D94-4B0A-A14C-90A760C48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892</Characters>
  <Application>Microsoft Office Word</Application>
  <DocSecurity>0</DocSecurity>
  <Lines>46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nahidh2018@gmail.com</cp:lastModifiedBy>
  <cp:revision>2</cp:revision>
  <dcterms:created xsi:type="dcterms:W3CDTF">2013-12-23T23:15:00Z</dcterms:created>
  <dcterms:modified xsi:type="dcterms:W3CDTF">2025-07-13T17:10:00Z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7fe8e84b-972f-47be-b28c-9e31a640627b</vt:lpwstr>
  </property>
</Properties>
</file>